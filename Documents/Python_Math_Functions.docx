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CE589" w14:textId="77777777" w:rsidR="00C917F5" w:rsidRDefault="00000000">
      <w:pPr>
        <w:pStyle w:val="Heading1"/>
      </w:pPr>
      <w:r>
        <w:rPr>
          <w:color w:val="0066CC"/>
          <w:sz w:val="48"/>
        </w:rPr>
        <w:t>Python Math Functions with Examples</w:t>
      </w:r>
    </w:p>
    <w:p w14:paraId="16BE734B" w14:textId="77777777" w:rsidR="00C917F5" w:rsidRDefault="00000000">
      <w:pPr>
        <w:pStyle w:val="Heading2"/>
      </w:pPr>
      <w:r>
        <w:rPr>
          <w:color w:val="009900"/>
          <w:sz w:val="36"/>
        </w:rPr>
        <w:t>1. Basic Math Functions</w:t>
      </w:r>
    </w:p>
    <w:p w14:paraId="2359B267" w14:textId="77777777" w:rsidR="00C917F5" w:rsidRDefault="00000000">
      <w:r>
        <w:t>Square Root (`math.sqrt`):</w:t>
      </w:r>
    </w:p>
    <w:p w14:paraId="431DEF10" w14:textId="77777777" w:rsidR="00C917F5" w:rsidRDefault="00000000">
      <w:r>
        <w:t>Example:</w:t>
      </w:r>
      <w:r>
        <w:br/>
        <w:t>import math</w:t>
      </w:r>
      <w:r>
        <w:br/>
        <w:t>number = 16</w:t>
      </w:r>
      <w:r>
        <w:br/>
        <w:t>result = math.sqrt(number)</w:t>
      </w:r>
      <w:r>
        <w:br/>
        <w:t>print("Square root of 16:", result)</w:t>
      </w:r>
    </w:p>
    <w:p w14:paraId="6E6903E3" w14:textId="77777777" w:rsidR="00C917F5" w:rsidRDefault="00000000">
      <w:r>
        <w:t>Power (`math.pow`):</w:t>
      </w:r>
    </w:p>
    <w:p w14:paraId="4DC71BD1" w14:textId="77777777" w:rsidR="00C917F5" w:rsidRDefault="00000000">
      <w:r>
        <w:t>Example:</w:t>
      </w:r>
      <w:r>
        <w:br/>
        <w:t>base = 2</w:t>
      </w:r>
      <w:r>
        <w:br/>
        <w:t>exponent = 3</w:t>
      </w:r>
      <w:r>
        <w:br/>
        <w:t>result = math.pow(base, exponent)</w:t>
      </w:r>
      <w:r>
        <w:br/>
        <w:t>print("2 raised to the power 3:", result)</w:t>
      </w:r>
    </w:p>
    <w:p w14:paraId="6A83009B" w14:textId="77777777" w:rsidR="00C917F5" w:rsidRDefault="00000000">
      <w:r>
        <w:t>Absolute Value (`abs`):</w:t>
      </w:r>
    </w:p>
    <w:p w14:paraId="3EBB38CA" w14:textId="77777777" w:rsidR="00C917F5" w:rsidRDefault="00000000">
      <w:r>
        <w:t>Example:</w:t>
      </w:r>
      <w:r>
        <w:br/>
        <w:t>number = -7</w:t>
      </w:r>
      <w:r>
        <w:br/>
        <w:t>result = abs(number)</w:t>
      </w:r>
      <w:r>
        <w:br/>
        <w:t>print("Absolute value of -7:", result)</w:t>
      </w:r>
    </w:p>
    <w:p w14:paraId="2F7E683D" w14:textId="77777777" w:rsidR="00C917F5" w:rsidRDefault="00000000">
      <w:pPr>
        <w:pStyle w:val="Heading2"/>
      </w:pPr>
      <w:r>
        <w:rPr>
          <w:color w:val="009900"/>
          <w:sz w:val="36"/>
        </w:rPr>
        <w:t>2. Trigonometric Functions</w:t>
      </w:r>
    </w:p>
    <w:p w14:paraId="1F71B13F" w14:textId="77777777" w:rsidR="00C917F5" w:rsidRDefault="00000000">
      <w:r>
        <w:t>Sine (`math.sin`):</w:t>
      </w:r>
    </w:p>
    <w:p w14:paraId="67A9837E" w14:textId="77777777" w:rsidR="00C917F5" w:rsidRDefault="00000000">
      <w:r>
        <w:t>Example:</w:t>
      </w:r>
      <w:r>
        <w:br/>
        <w:t>import math</w:t>
      </w:r>
      <w:r>
        <w:br/>
        <w:t>angle = math.radians(30)</w:t>
      </w:r>
      <w:r>
        <w:br/>
        <w:t>result = math.sin(angle)</w:t>
      </w:r>
      <w:r>
        <w:br/>
        <w:t>print("Sine of 30 degrees:", result)</w:t>
      </w:r>
    </w:p>
    <w:p w14:paraId="6D266F28" w14:textId="77777777" w:rsidR="00C917F5" w:rsidRDefault="00000000">
      <w:r>
        <w:t>Cosine (`math.cos`):</w:t>
      </w:r>
    </w:p>
    <w:p w14:paraId="7683516E" w14:textId="77777777" w:rsidR="00C917F5" w:rsidRDefault="00000000">
      <w:r>
        <w:t>Example:</w:t>
      </w:r>
      <w:r>
        <w:br/>
        <w:t>angle = math.radians(60)</w:t>
      </w:r>
      <w:r>
        <w:br/>
      </w:r>
      <w:r>
        <w:lastRenderedPageBreak/>
        <w:t>result = math.cos(angle)</w:t>
      </w:r>
      <w:r>
        <w:br/>
        <w:t>print("Cosine of 60 degrees:", result)</w:t>
      </w:r>
    </w:p>
    <w:p w14:paraId="26D7EB90" w14:textId="77777777" w:rsidR="00C917F5" w:rsidRDefault="00000000">
      <w:r>
        <w:t>Tangent (`math.tan`):</w:t>
      </w:r>
    </w:p>
    <w:p w14:paraId="4474BDDE" w14:textId="77777777" w:rsidR="00C917F5" w:rsidRDefault="00000000">
      <w:r>
        <w:t>Example:</w:t>
      </w:r>
      <w:r>
        <w:br/>
        <w:t>angle = math.radians(45)</w:t>
      </w:r>
      <w:r>
        <w:br/>
        <w:t>result = math.tan(angle)</w:t>
      </w:r>
      <w:r>
        <w:br/>
        <w:t>print("Tangent of 45 degrees:", result)</w:t>
      </w:r>
    </w:p>
    <w:p w14:paraId="4DA4BD39" w14:textId="77777777" w:rsidR="00C917F5" w:rsidRDefault="00000000">
      <w:pPr>
        <w:pStyle w:val="Heading2"/>
      </w:pPr>
      <w:r>
        <w:rPr>
          <w:color w:val="009900"/>
          <w:sz w:val="36"/>
        </w:rPr>
        <w:t>3. Logarithmic Functions</w:t>
      </w:r>
    </w:p>
    <w:p w14:paraId="43FC09CD" w14:textId="77777777" w:rsidR="00C917F5" w:rsidRDefault="00000000">
      <w:r>
        <w:t>Natural Logarithm (`math.log`):</w:t>
      </w:r>
    </w:p>
    <w:p w14:paraId="3710CC00" w14:textId="77777777" w:rsidR="00C917F5" w:rsidRDefault="00000000">
      <w:r>
        <w:t>Example:</w:t>
      </w:r>
      <w:r>
        <w:br/>
        <w:t>number = 10</w:t>
      </w:r>
      <w:r>
        <w:br/>
        <w:t>result = math.log(number)</w:t>
      </w:r>
      <w:r>
        <w:br/>
        <w:t>print("Natural logarithm of 10:", result)</w:t>
      </w:r>
    </w:p>
    <w:p w14:paraId="1A6EDD44" w14:textId="77777777" w:rsidR="00C917F5" w:rsidRDefault="00000000">
      <w:r>
        <w:t>Logarithm with Base 10 (`math.log10`):</w:t>
      </w:r>
    </w:p>
    <w:p w14:paraId="2A2B3533" w14:textId="77777777" w:rsidR="00C917F5" w:rsidRDefault="00000000">
      <w:r>
        <w:t>Example:</w:t>
      </w:r>
      <w:r>
        <w:br/>
        <w:t>result = math.log10(100)</w:t>
      </w:r>
      <w:r>
        <w:br/>
        <w:t>print("Logarithm base 10 of 100:", result)</w:t>
      </w:r>
    </w:p>
    <w:p w14:paraId="56A4A18B" w14:textId="77777777" w:rsidR="00C917F5" w:rsidRDefault="00000000">
      <w:pPr>
        <w:pStyle w:val="Heading2"/>
      </w:pPr>
      <w:r>
        <w:rPr>
          <w:color w:val="009900"/>
          <w:sz w:val="36"/>
        </w:rPr>
        <w:t>4. Constants</w:t>
      </w:r>
    </w:p>
    <w:p w14:paraId="04D63E4C" w14:textId="77777777" w:rsidR="00C917F5" w:rsidRDefault="00000000">
      <w:r>
        <w:t>Value of Pi (`math.pi`):</w:t>
      </w:r>
    </w:p>
    <w:p w14:paraId="2A209332" w14:textId="77777777" w:rsidR="00C917F5" w:rsidRDefault="00000000">
      <w:r>
        <w:t>Example:</w:t>
      </w:r>
      <w:r>
        <w:br/>
        <w:t>import math</w:t>
      </w:r>
      <w:r>
        <w:br/>
        <w:t>print("Value of Pi:", math.pi)</w:t>
      </w:r>
    </w:p>
    <w:p w14:paraId="3EBBB7BC" w14:textId="77777777" w:rsidR="00C917F5" w:rsidRDefault="00000000">
      <w:r>
        <w:t>Value of Euler's Number (`math.e`):</w:t>
      </w:r>
    </w:p>
    <w:p w14:paraId="42848794" w14:textId="77777777" w:rsidR="00C917F5" w:rsidRDefault="00000000">
      <w:r>
        <w:t>Example:</w:t>
      </w:r>
      <w:r>
        <w:br/>
        <w:t>print("Value of Euler's number (e):", math.e)</w:t>
      </w:r>
    </w:p>
    <w:p w14:paraId="71522243" w14:textId="77777777" w:rsidR="00C917F5" w:rsidRDefault="00000000">
      <w:pPr>
        <w:pStyle w:val="Heading2"/>
      </w:pPr>
      <w:r>
        <w:rPr>
          <w:color w:val="009900"/>
          <w:sz w:val="36"/>
        </w:rPr>
        <w:t>5. Rounding Functions</w:t>
      </w:r>
    </w:p>
    <w:p w14:paraId="76F95AF3" w14:textId="77777777" w:rsidR="00C917F5" w:rsidRDefault="00000000">
      <w:r>
        <w:t>Ceiling (`math.ceil`):</w:t>
      </w:r>
    </w:p>
    <w:p w14:paraId="57230ACC" w14:textId="77777777" w:rsidR="00C917F5" w:rsidRDefault="00000000">
      <w:r>
        <w:t>Example:</w:t>
      </w:r>
      <w:r>
        <w:br/>
        <w:t>number = 4.2</w:t>
      </w:r>
      <w:r>
        <w:br/>
        <w:t>result = math.ceil(number)</w:t>
      </w:r>
      <w:r>
        <w:br/>
        <w:t>print("Ceiling of 4.2:", result)</w:t>
      </w:r>
    </w:p>
    <w:p w14:paraId="76620AF3" w14:textId="77777777" w:rsidR="00C917F5" w:rsidRDefault="00000000">
      <w:r>
        <w:t>Floor (`math.floor`):</w:t>
      </w:r>
    </w:p>
    <w:p w14:paraId="2A4AFA20" w14:textId="77777777" w:rsidR="00C917F5" w:rsidRDefault="00000000">
      <w:r>
        <w:t>Example:</w:t>
      </w:r>
      <w:r>
        <w:br/>
        <w:t>number = 4.8</w:t>
      </w:r>
      <w:r>
        <w:br/>
        <w:t>result = math.floor(number)</w:t>
      </w:r>
      <w:r>
        <w:br/>
        <w:t>print("Floor of 4.8:", result)</w:t>
      </w:r>
    </w:p>
    <w:p w14:paraId="196A5C31" w14:textId="77777777" w:rsidR="00C917F5" w:rsidRDefault="00000000">
      <w:pPr>
        <w:pStyle w:val="Heading2"/>
      </w:pPr>
      <w:r>
        <w:rPr>
          <w:color w:val="009900"/>
          <w:sz w:val="36"/>
        </w:rPr>
        <w:t>6. Factorial</w:t>
      </w:r>
    </w:p>
    <w:p w14:paraId="205F90FB" w14:textId="77777777" w:rsidR="00C917F5" w:rsidRDefault="00000000">
      <w:r>
        <w:t>Factorial (`math.factorial`):</w:t>
      </w:r>
    </w:p>
    <w:p w14:paraId="0D49A41C" w14:textId="77777777" w:rsidR="00C917F5" w:rsidRDefault="00000000">
      <w:r>
        <w:t>Example:</w:t>
      </w:r>
      <w:r>
        <w:br/>
        <w:t>number = 5</w:t>
      </w:r>
      <w:r>
        <w:br/>
        <w:t>result = math.factorial(number)</w:t>
      </w:r>
      <w:r>
        <w:br/>
        <w:t>print("Factorial of 5:", result)</w:t>
      </w:r>
    </w:p>
    <w:p w14:paraId="5D297F1E" w14:textId="77777777" w:rsidR="00C917F5" w:rsidRDefault="00000000">
      <w:pPr>
        <w:pStyle w:val="Heading2"/>
      </w:pPr>
      <w:r>
        <w:rPr>
          <w:color w:val="009900"/>
          <w:sz w:val="36"/>
        </w:rPr>
        <w:t>7. GCD (Greatest Common Divisor)</w:t>
      </w:r>
    </w:p>
    <w:p w14:paraId="1BFE7D8A" w14:textId="77777777" w:rsidR="00C917F5" w:rsidRDefault="00000000">
      <w:r>
        <w:t>GCD (`math.gcd`):</w:t>
      </w:r>
    </w:p>
    <w:p w14:paraId="0D22D03B" w14:textId="77777777" w:rsidR="00C917F5" w:rsidRDefault="00000000">
      <w:r>
        <w:t>Example:</w:t>
      </w:r>
      <w:r>
        <w:br/>
        <w:t>result = math.gcd(24, 36)</w:t>
      </w:r>
      <w:r>
        <w:br/>
        <w:t>print("GCD of 24 and 36:", result)</w:t>
      </w:r>
    </w:p>
    <w:sectPr w:rsidR="00C917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7624513">
    <w:abstractNumId w:val="8"/>
  </w:num>
  <w:num w:numId="2" w16cid:durableId="1118067866">
    <w:abstractNumId w:val="6"/>
  </w:num>
  <w:num w:numId="3" w16cid:durableId="1410224681">
    <w:abstractNumId w:val="5"/>
  </w:num>
  <w:num w:numId="4" w16cid:durableId="1954823637">
    <w:abstractNumId w:val="4"/>
  </w:num>
  <w:num w:numId="5" w16cid:durableId="607394295">
    <w:abstractNumId w:val="7"/>
  </w:num>
  <w:num w:numId="6" w16cid:durableId="1316030992">
    <w:abstractNumId w:val="3"/>
  </w:num>
  <w:num w:numId="7" w16cid:durableId="1341085006">
    <w:abstractNumId w:val="2"/>
  </w:num>
  <w:num w:numId="8" w16cid:durableId="652224348">
    <w:abstractNumId w:val="1"/>
  </w:num>
  <w:num w:numId="9" w16cid:durableId="75512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93B"/>
    <w:rsid w:val="0015074B"/>
    <w:rsid w:val="0029639D"/>
    <w:rsid w:val="00326F90"/>
    <w:rsid w:val="00A34829"/>
    <w:rsid w:val="00AA1D8D"/>
    <w:rsid w:val="00B47730"/>
    <w:rsid w:val="00C917F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48FDC"/>
  <w14:defaultImageDpi w14:val="300"/>
  <w15:docId w15:val="{7E657BF3-57BB-43E7-8110-62E63869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Gopinath Subbaian</cp:lastModifiedBy>
  <cp:revision>2</cp:revision>
  <dcterms:created xsi:type="dcterms:W3CDTF">2025-01-23T10:20:00Z</dcterms:created>
  <dcterms:modified xsi:type="dcterms:W3CDTF">2025-01-23T10:20:00Z</dcterms:modified>
  <cp:category/>
</cp:coreProperties>
</file>